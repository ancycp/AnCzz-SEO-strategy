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SEO Strategy for AnCzz Fashion</w:t>
      </w:r>
    </w:p>
    <w:p>
      <w:pPr>
        <w:pStyle w:val="Heading1"/>
      </w:pPr>
      <w:r>
        <w:t>1. Introduction</w:t>
      </w:r>
    </w:p>
    <w:p>
      <w:r>
        <w:t>This document outlines a comprehensive SEO strategy for AnCzz Fashion. The strategy focuses on keyword planning, backlink building, and technical SEO, ensuring higher visibility, better ranking, and increased organic traffic for the website.</w:t>
      </w:r>
    </w:p>
    <w:p>
      <w:pPr>
        <w:pStyle w:val="Heading1"/>
      </w:pPr>
      <w:r>
        <w:t>2. Keyword Strategy</w:t>
      </w:r>
    </w:p>
    <w:p>
      <w:r>
        <w:t>To drive targeted traffic, the following keyword approach will be applied:</w:t>
      </w:r>
    </w:p>
    <w:p>
      <w:r>
        <w:t>• Conduct keyword research using tools like Google Keyword Planner, SEMrush, or Ubersuggest.</w:t>
      </w:r>
    </w:p>
    <w:p>
      <w:r>
        <w:t>• Focus on a mix of Short-tail, Long-tail, and LSI (Latent Semantic Indexing) keywords.</w:t>
      </w:r>
    </w:p>
    <w:p>
      <w:r>
        <w:t>• Example Keywords for AnCzz Fashion: affordable fashion, trendy outfits for women, sustainable fashion India, casual wear for college, fashion tips 2025.</w:t>
      </w:r>
    </w:p>
    <w:p>
      <w:r>
        <w:t>• Group keywords into categories (Product Pages, Blog Content, Landing Pages).</w:t>
      </w:r>
    </w:p>
    <w:p>
      <w:r>
        <w:t>• Optimize meta titles, descriptions, headings (H1, H2), and image alt texts with keywords.</w:t>
      </w:r>
    </w:p>
    <w:p>
      <w:pPr>
        <w:pStyle w:val="Heading1"/>
      </w:pPr>
      <w:r>
        <w:t>3. Backlink Building</w:t>
      </w:r>
    </w:p>
    <w:p>
      <w:r>
        <w:t>To build domain authority and trust, the following steps will be taken:</w:t>
      </w:r>
    </w:p>
    <w:p>
      <w:r>
        <w:t>• Reach out to fashion bloggers and influencers for guest posts and collaborations.</w:t>
      </w:r>
    </w:p>
    <w:p>
      <w:r>
        <w:t>• Submit the website to reputable fashion directories and forums.</w:t>
      </w:r>
    </w:p>
    <w:p>
      <w:r>
        <w:t>• Create shareable content like infographics and styling guides to earn natural backlinks.</w:t>
      </w:r>
    </w:p>
    <w:p>
      <w:r>
        <w:t>• Partner with micro-influencers for shoutouts and mentions.</w:t>
      </w:r>
    </w:p>
    <w:p>
      <w:r>
        <w:t>• Monitor backlinks using Ahrefs or SEMrush and disavow toxic links.</w:t>
      </w:r>
    </w:p>
    <w:p>
      <w:pPr>
        <w:pStyle w:val="Heading1"/>
      </w:pPr>
      <w:r>
        <w:t>4. Technical SEO</w:t>
      </w:r>
    </w:p>
    <w:p>
      <w:r>
        <w:t>The following technical improvements will ensure better crawling and indexing:</w:t>
      </w:r>
    </w:p>
    <w:p>
      <w:r>
        <w:t>• Ensure the website is mobile-friendly and responsive.</w:t>
      </w:r>
    </w:p>
    <w:p>
      <w:r>
        <w:t>• Improve site speed (use caching, image compression, and minify CSS/JS).</w:t>
      </w:r>
    </w:p>
    <w:p>
      <w:r>
        <w:t>• Create and submit an XML sitemap to Google Search Console.</w:t>
      </w:r>
    </w:p>
    <w:p>
      <w:r>
        <w:t>• Use HTTPS for security.</w:t>
      </w:r>
    </w:p>
    <w:p>
      <w:r>
        <w:t>• Fix broken links and implement proper 301 redirects.</w:t>
      </w:r>
    </w:p>
    <w:p>
      <w:r>
        <w:t>• Optimize URL structure with clean, keyword-rich URLs.</w:t>
      </w:r>
    </w:p>
    <w:p>
      <w:r>
        <w:t>• Implement schema markup for products and reviews.</w:t>
      </w:r>
    </w:p>
    <w:p>
      <w:r>
        <w:t>• Ensure no duplicate content (use canonical tags).</w:t>
      </w:r>
    </w:p>
    <w:p>
      <w:pPr>
        <w:pStyle w:val="Heading1"/>
      </w:pPr>
      <w:r>
        <w:t>5. SEO Implementation Checklist</w:t>
      </w:r>
    </w:p>
    <w:p>
      <w:r>
        <w:t>The checklist will guide the execution of the SEO strategy:</w:t>
      </w:r>
    </w:p>
    <w:p>
      <w:r>
        <w:t>✓ Keyword research completed and keywords mapped to pages</w:t>
      </w:r>
    </w:p>
    <w:p>
      <w:r>
        <w:t>✓ On-page SEO applied (titles, meta descriptions, headings, alt text)</w:t>
      </w:r>
    </w:p>
    <w:p>
      <w:r>
        <w:t>✓ Blog content created with long-tail keywords</w:t>
      </w:r>
    </w:p>
    <w:p>
      <w:r>
        <w:t>✓ Backlink outreach plan initiated</w:t>
      </w:r>
    </w:p>
    <w:p>
      <w:r>
        <w:t>✓ Influencer partnerships established</w:t>
      </w:r>
    </w:p>
    <w:p>
      <w:r>
        <w:t>✓ XML sitemap submitted to Google Search Console</w:t>
      </w:r>
    </w:p>
    <w:p>
      <w:r>
        <w:t>✓ Mobile-friendliness tested</w:t>
      </w:r>
    </w:p>
    <w:p>
      <w:r>
        <w:t>✓ Website speed optimized</w:t>
      </w:r>
    </w:p>
    <w:p>
      <w:r>
        <w:t>✓ Broken links fixed</w:t>
      </w:r>
    </w:p>
    <w:p>
      <w:r>
        <w:t>✓ Schema markup implemented</w:t>
      </w:r>
    </w:p>
    <w:p>
      <w:r>
        <w:t>✓ Regular SEO audit scheduled</w:t>
      </w:r>
    </w:p>
    <w:p>
      <w:pPr>
        <w:pStyle w:val="Heading1"/>
      </w:pPr>
      <w:r>
        <w:t>6. Conclusion</w:t>
      </w:r>
    </w:p>
    <w:p>
      <w:r>
        <w:t>This SEO strategy ensures AnCzz Fashion gains improved search engine visibility, increased organic traffic, and stronger online presence. Continuous monitoring, optimization, and adapting to algorithm updates will be key to long-term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